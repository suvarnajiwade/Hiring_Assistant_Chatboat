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Hiring Assistant Chatbot – Project Documentation</w:t>
      </w:r>
    </w:p>
    <w:p>
      <w:r>
        <w:t>📚 Project Overview</w:t>
      </w:r>
    </w:p>
    <w:p>
      <w:r>
        <w:t>The Hiring Assistant Chatbot is an intelligent system built using Flask and Streamlit to automate the candidate evaluation process for a fictional recruitment agency named TalentScout. The chatbot collects candidate information, generates relevant technical questions based on their technology stack, evaluates the responses, and provides feedback.</w:t>
      </w:r>
    </w:p>
    <w:p>
      <w:r>
        <w:t>🎯 Objective</w:t>
      </w:r>
    </w:p>
    <w:p>
      <w:r>
        <w:t>The goal of this project is to:</w:t>
        <w:br/>
        <w:t>- Automate candidate evaluation.</w:t>
        <w:br/>
        <w:t>- Generate relevant technical questions dynamically.</w:t>
        <w:br/>
        <w:t>- Assess candidate responses and provide accurate feedback.</w:t>
        <w:br/>
        <w:t>- Maintain context during candidate interactions.</w:t>
      </w:r>
    </w:p>
    <w:p>
      <w:r>
        <w:t>🛠️ Technologies Used</w:t>
      </w:r>
    </w:p>
    <w:p>
      <w:r>
        <w:t>1. Python: Core programming language for backend logic.</w:t>
        <w:br/>
        <w:t>2. Flask: Web framework for handling API requests and serving the chatbot.</w:t>
        <w:br/>
        <w:t>3. Streamlit: To create an interactive and user-friendly frontend.</w:t>
        <w:br/>
        <w:t>4. OpenAI API / LLM Models: For generating technical questions and evaluating candidate responses.</w:t>
        <w:br/>
        <w:t>5. Pandas: To handle and process CSV files for questions and candidate data.</w:t>
        <w:br/>
        <w:t>6. CSV Files: Storing candidate responses and question data.</w:t>
        <w:br/>
        <w:t>7. Virtual Environment: Isolated Python environment (hiring_assistant_env).</w:t>
      </w:r>
    </w:p>
    <w:p>
      <w:r>
        <w:t>🔥 Key Features</w:t>
      </w:r>
    </w:p>
    <w:p>
      <w:r>
        <w:t>1. Candidate Data Collection:</w:t>
        <w:br/>
        <w:t xml:space="preserve">   - Gathers candidate information such as name, email, position, and tech stack.</w:t>
        <w:br/>
        <w:t xml:space="preserve">   - Stores candidate responses in a candidate_data.csv file.</w:t>
      </w:r>
    </w:p>
    <w:p>
      <w:r>
        <w:t>2. Question Generation:</w:t>
        <w:br/>
        <w:t xml:space="preserve">   - Dynamically generates technical questions based on the candidate’s selected position and skill set.</w:t>
        <w:br/>
        <w:t xml:space="preserve">   - Retrieves questions from the questions.csv file.</w:t>
      </w:r>
    </w:p>
    <w:p>
      <w:r>
        <w:t>3. Evaluation and Feedback:</w:t>
        <w:br/>
        <w:t xml:space="preserve">   - Evaluates candidate responses using OpenAI API or a pre-trained LLM model.</w:t>
        <w:br/>
        <w:t xml:space="preserve">   - Provides relevant feedback based on answers.</w:t>
      </w:r>
    </w:p>
    <w:p>
      <w:r>
        <w:t>4. CSV Management:</w:t>
        <w:br/>
        <w:t xml:space="preserve">   - Stores and manages questions and candidate responses in CSV files (questions.csv and candidate_data.csv).</w:t>
        <w:br/>
        <w:t xml:space="preserve">   - Loads and validates questions with error handling to prevent incorrect formats.</w:t>
      </w:r>
    </w:p>
    <w:p>
      <w:r>
        <w:t>5. Document Generation:</w:t>
        <w:br/>
        <w:t xml:space="preserve">   - Generates and serves a project_doc.docx file with project details and candidate evaluation reports.</w:t>
      </w:r>
    </w:p>
    <w:p>
      <w:r>
        <w:t>📝 How It Works</w:t>
      </w:r>
    </w:p>
    <w:p>
      <w:r>
        <w:t>🎤 Step 1: Collect Candidate Information</w:t>
        <w:br/>
        <w:t>- The chatbot asks for the candidate's name, email, desired position, and tech stack.</w:t>
        <w:br/>
        <w:t>- Data is stored in candidate_data.csv.</w:t>
      </w:r>
    </w:p>
    <w:p>
      <w:r>
        <w:t>📚 Step 2: Generate Technical Questions</w:t>
        <w:br/>
        <w:t>- Based on the selected position and skill set, questions are loaded from questions.csv.</w:t>
        <w:br/>
        <w:t>- If no relevant questions are found, the system generates questions using an LLM model.</w:t>
      </w:r>
    </w:p>
    <w:p>
      <w:r>
        <w:t>✨ Step 3: Evaluate Candidate Responses</w:t>
        <w:br/>
        <w:t>- The candidate answers the generated questions.</w:t>
        <w:br/>
        <w:t>- Answers are processed and evaluated using a pre-trained LLM or defined rules.</w:t>
      </w:r>
    </w:p>
    <w:p>
      <w:r>
        <w:t>📊 Step 4: Provide Feedback</w:t>
        <w:br/>
        <w:t>- The system provides feedback on candidate responses and highlights areas of improvement.</w:t>
        <w:br/>
        <w:t>- Results are stored in candidate_data.csv for future reference.</w:t>
      </w:r>
    </w:p>
    <w:p>
      <w:r>
        <w:t>📂 File Structure</w:t>
      </w:r>
    </w:p>
    <w:p>
      <w:r>
        <w:t>/ hiring_assistant_chatboat</w:t>
        <w:br/>
        <w:t>├── chatbot.py                  # Main application logic</w:t>
        <w:br/>
        <w:t>├── project_doc.docx            # Project documentation</w:t>
        <w:br/>
        <w:t>├── candidate_data.csv          # Candidate response storage</w:t>
        <w:br/>
        <w:t>├── questions.csv               # Question dataset</w:t>
        <w:br/>
        <w:t>└── hiring_assistant_env/       # Virtual environment folder</w:t>
      </w:r>
    </w:p>
    <w:p>
      <w:r>
        <w:t>🚀 How to Run the Project</w:t>
      </w:r>
    </w:p>
    <w:p>
      <w:r>
        <w:t>1. Activate Environment:</w:t>
        <w:br/>
        <w:t>```</w:t>
        <w:br/>
        <w:t>cd C:\Users\dell\flask_project\hiring_assistant_chatboat</w:t>
        <w:br/>
        <w:t>hiring_assistant_env\Scripts\activate</w:t>
        <w:br/>
        <w:t>```</w:t>
        <w:br/>
        <w:t>2. Run Flask App:</w:t>
        <w:br/>
        <w:t>```</w:t>
        <w:br/>
        <w:t>python chatbot.py</w:t>
        <w:br/>
        <w:t>```</w:t>
        <w:br/>
        <w:t>3. Run Streamlit App (if applicable):</w:t>
        <w:br/>
        <w:t>```</w:t>
        <w:br/>
        <w:t>streamlit run chatbot.py</w:t>
        <w:br/>
        <w:t>```</w:t>
        <w:br/>
        <w:t>4. Open in Browser:</w:t>
        <w:br/>
        <w:t>```</w:t>
        <w:br/>
        <w:t>http://127.0.0.1:5000/</w:t>
        <w:br/>
        <w:t>```</w:t>
        <w:br/>
        <w:t>🎁 Download Project Documentation</w:t>
        <w:br/>
        <w:t>To download the project documentation as a .docx file, visit:</w:t>
        <w:br/>
        <w:t>```</w:t>
        <w:br/>
        <w:t>http://127.0.0.1:5000/download/project_doc.docx</w:t>
        <w:br/>
        <w:t>```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